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Data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Score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Apprentice 1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Apprentice 2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Apprentice 3</w:t>
            </w:r>
          </w:p>
        </w:tc>
        <w:tc>
          <w:tcPr>
            <w:tcW w:type="dxa" w:w="2880"/>
          </w:tcPr>
          <w:p>
            <w:r>
              <w:t>75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Apprentice 4</w:t>
            </w:r>
          </w:p>
        </w:tc>
        <w:tc>
          <w:tcPr>
            <w:tcW w:type="dxa" w:w="2880"/>
          </w:tcPr>
          <w:p>
            <w:r>
              <w:t>80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Apprentice 5</w:t>
            </w:r>
          </w:p>
        </w:tc>
        <w:tc>
          <w:tcPr>
            <w:tcW w:type="dxa" w:w="2880"/>
          </w:tcPr>
          <w:p>
            <w:r>
              <w:t>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